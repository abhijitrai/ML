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5126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Catalog</w:t>
          </w:r>
        </w:p>
        <w:p>
          <w:pPr>
            <w:pStyle w:val="250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_Toc9633 </w:instrText>
          </w:r>
          <w:r>
            <w:fldChar w:fldCharType="separate"/>
          </w:r>
          <w:r>
            <w:rPr>
              <w:rFonts w:hint="default"/>
              <w:lang w:val="en-GB"/>
            </w:rPr>
            <w:t>Objective Function</w:t>
          </w:r>
          <w:r>
            <w:tab/>
          </w:r>
          <w:r>
            <w:fldChar w:fldCharType="begin"/>
          </w:r>
          <w:r>
            <w:instrText xml:space="preserve"> PAGEREF _Toc9633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bidi w:val="0"/>
        <w:rPr>
          <w:rFonts w:hint="default"/>
          <w:lang w:val="en-GB"/>
        </w:rPr>
      </w:pPr>
      <w:bookmarkStart w:id="0" w:name="_Toc9633"/>
    </w:p>
    <w:p>
      <w:pPr>
        <w:pStyle w:val="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Linear Logistic Classifier</w:t>
      </w:r>
    </w:p>
    <w:p>
      <w:pPr>
        <w:pStyle w:val="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Model </w:t>
      </w:r>
    </w:p>
    <w:p>
      <w:pPr>
        <w:rPr>
          <w:rFonts w:hint="default"/>
          <w:lang w:val="en-GB"/>
        </w:rPr>
      </w:pPr>
      <w:r>
        <w:drawing>
          <wp:inline distT="0" distB="0" distL="114300" distR="114300">
            <wp:extent cx="5274310" cy="35731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pStyle w:val="3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Loss Function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pStyle w:val="3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Objective Function</w:t>
      </w:r>
      <w:bookmarkEnd w:id="0"/>
    </w:p>
    <w:p>
      <w:pPr>
        <w:rPr>
          <w:rFonts w:hint="default"/>
          <w:lang w:val="en-GB"/>
        </w:rPr>
      </w:pPr>
    </w:p>
    <w:p>
      <w:r>
        <w:drawing>
          <wp:inline distT="0" distB="0" distL="114300" distR="114300">
            <wp:extent cx="4095750" cy="75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5C0D06"/>
    <w:rsid w:val="10794DD8"/>
    <w:rsid w:val="10E71B22"/>
    <w:rsid w:val="16A444FB"/>
    <w:rsid w:val="18E34D36"/>
    <w:rsid w:val="38A25185"/>
    <w:rsid w:val="3CF7623D"/>
    <w:rsid w:val="3FF90B48"/>
    <w:rsid w:val="42777EEE"/>
    <w:rsid w:val="5E2B471D"/>
    <w:rsid w:val="6A34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rFonts w:ascii="Calibri" w:hAnsi="Calibri" w:eastAsia="SimSun" w:cs="Times New Roman"/>
      <w:b/>
      <w:kern w:val="44"/>
      <w:sz w:val="32"/>
      <w:szCs w:val="24"/>
    </w:rPr>
  </w:style>
  <w:style w:type="paragraph" w:styleId="3">
    <w:name w:val="heading 2"/>
    <w:basedOn w:val="1"/>
    <w:next w:val="1"/>
    <w:link w:val="249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Calibri" w:hAnsi="Calibri" w:eastAsia="SimSun" w:cs="Times New Roman"/>
      <w:b/>
      <w:kern w:val="2"/>
      <w:sz w:val="28"/>
      <w:szCs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rFonts w:ascii="Calibri" w:hAnsi="Calibri" w:eastAsia="SimSun" w:cs="Times New Roman"/>
      <w:b/>
      <w:kern w:val="2"/>
      <w:sz w:val="24"/>
      <w:szCs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libri" w:hAnsi="Calibri" w:eastAsia="SimSun" w:cs="Times New Roman"/>
      <w:b/>
      <w:bCs/>
      <w:kern w:val="2"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2 Char"/>
    <w:link w:val="3"/>
    <w:unhideWhenUsed/>
    <w:qFormat/>
    <w:uiPriority w:val="0"/>
    <w:rPr>
      <w:rFonts w:hint="default" w:ascii="Calibri" w:hAnsi="Calibri" w:eastAsia="SimSun" w:cs="Times New Roman"/>
      <w:b/>
      <w:kern w:val="2"/>
      <w:sz w:val="28"/>
      <w:szCs w:val="24"/>
    </w:rPr>
  </w:style>
  <w:style w:type="paragraph" w:customStyle="1" w:styleId="250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Office_11.2.0.10231_F1E327BC-269C-435d-A152-05C5408002CA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2021-04-21T03:18:00Z</dcterms:created>
  <dc:creator>abhij</dc:creator>
  <cp:lastModifiedBy>abhij</cp:lastModifiedBy>
  <dcterms:modified xsi:type="dcterms:W3CDTF">2021-08-05T12:25:19Z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1033-11.2.0.10231</vt:lpwstr>
  </property>
</Properties>
</file>